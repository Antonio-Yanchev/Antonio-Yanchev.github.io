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8CA4" w14:textId="77777777" w:rsidR="00D07C70" w:rsidRPr="00744886" w:rsidRDefault="00000000">
      <w:pPr>
        <w:jc w:val="center"/>
      </w:pPr>
      <w:r w:rsidRPr="00744886">
        <w:rPr>
          <w:b/>
          <w:sz w:val="44"/>
        </w:rPr>
        <w:t>ANTONIO DIMITROV YANCHEV</w:t>
      </w:r>
    </w:p>
    <w:p w14:paraId="0A0D37AA" w14:textId="77777777" w:rsidR="00D07C70" w:rsidRPr="00744886" w:rsidRDefault="00000000">
      <w:pPr>
        <w:jc w:val="center"/>
      </w:pPr>
      <w:r w:rsidRPr="00744886">
        <w:rPr>
          <w:sz w:val="20"/>
        </w:rPr>
        <w:t>London, UK  ·  07464 725 420  ·  antonio.yanchev@gmail.com</w:t>
      </w:r>
    </w:p>
    <w:p w14:paraId="381D1E32" w14:textId="7BD7B12C" w:rsidR="00D07C70" w:rsidRPr="00744886" w:rsidRDefault="00000000">
      <w:pPr>
        <w:jc w:val="center"/>
      </w:pPr>
      <w:r w:rsidRPr="00744886">
        <w:rPr>
          <w:sz w:val="20"/>
        </w:rPr>
        <w:t>LinkedIn: linkedin.com/in/antonio-yanchev-00a</w:t>
      </w:r>
      <w:proofErr w:type="gramStart"/>
      <w:r w:rsidRPr="00744886">
        <w:rPr>
          <w:sz w:val="20"/>
        </w:rPr>
        <w:t>938227  ·</w:t>
      </w:r>
      <w:proofErr w:type="gramEnd"/>
      <w:r w:rsidRPr="00744886">
        <w:rPr>
          <w:sz w:val="20"/>
        </w:rPr>
        <w:t xml:space="preserve">  GitHub: github.com/Antonio-</w:t>
      </w:r>
      <w:proofErr w:type="gramStart"/>
      <w:r w:rsidRPr="00744886">
        <w:rPr>
          <w:sz w:val="20"/>
        </w:rPr>
        <w:t>Yanchev  ·</w:t>
      </w:r>
      <w:proofErr w:type="gramEnd"/>
      <w:r w:rsidRPr="00744886">
        <w:rPr>
          <w:sz w:val="20"/>
        </w:rPr>
        <w:t xml:space="preserve">  Portfolio: Antonio-Yanchev.github.io</w:t>
      </w:r>
      <w:r w:rsidR="00DD7841">
        <w:rPr>
          <w:sz w:val="20"/>
        </w:rPr>
        <w:t xml:space="preserve"> </w:t>
      </w:r>
    </w:p>
    <w:p w14:paraId="501C28CC" w14:textId="77777777" w:rsidR="00D07C70" w:rsidRPr="00744886" w:rsidRDefault="00D07C70"/>
    <w:p w14:paraId="635602A2" w14:textId="77777777" w:rsidR="00D07C70" w:rsidRPr="00744886" w:rsidRDefault="00000000">
      <w:r w:rsidRPr="00744886">
        <w:rPr>
          <w:b/>
          <w:sz w:val="24"/>
        </w:rPr>
        <w:t>Professional Summary</w:t>
      </w:r>
    </w:p>
    <w:p w14:paraId="75AFE999" w14:textId="77777777" w:rsidR="00D07C70" w:rsidRPr="00744886" w:rsidRDefault="00000000">
      <w:r w:rsidRPr="00744886">
        <w:t>Junior IT candidate with a BSc (Hons) Computer Science, Upper Second-class (2:1, 67%) from Oxford Brookes University. Comfortable building web and hybrid mobile apps with TypeScript/React, Ionic and Firebase; confident with Python/Java for general software work; familiar with entry‑level data/ML workflows (Python/R, classification, evaluation). Strong communication and teamwork from full‑time hospitality. Open to junior roles across software, front‑end/web, mobile, IT support and data/ML.</w:t>
      </w:r>
    </w:p>
    <w:p w14:paraId="78A1903C" w14:textId="77777777" w:rsidR="00D07C70" w:rsidRPr="00744886" w:rsidRDefault="00000000">
      <w:r w:rsidRPr="00744886">
        <w:rPr>
          <w:b/>
          <w:sz w:val="24"/>
        </w:rPr>
        <w:t>Key Skills</w:t>
      </w:r>
    </w:p>
    <w:p w14:paraId="69273F29" w14:textId="77777777" w:rsidR="00D07C70" w:rsidRPr="00744886" w:rsidRDefault="00000000">
      <w:r w:rsidRPr="00744886">
        <w:t>Languages: TypeScript/JavaScript, Python, Java</w:t>
      </w:r>
    </w:p>
    <w:p w14:paraId="21AF015B" w14:textId="77777777" w:rsidR="00D07C70" w:rsidRPr="00744886" w:rsidRDefault="00000000">
      <w:r w:rsidRPr="00744886">
        <w:t>Front‑end: React, Ionic (React), HTML5, CSS3 (Flexbox/Grid), responsive UI, basic accessibility</w:t>
      </w:r>
    </w:p>
    <w:p w14:paraId="51D3C464" w14:textId="77777777" w:rsidR="00D07C70" w:rsidRPr="00744886" w:rsidRDefault="00000000">
      <w:r w:rsidRPr="00744886">
        <w:t>Back‑end/Cloud: Firebase (Auth, Firestore, Storage, Hosting), REST APIs, SQL</w:t>
      </w:r>
    </w:p>
    <w:p w14:paraId="44222358" w14:textId="77777777" w:rsidR="00D07C70" w:rsidRPr="00744886" w:rsidRDefault="00000000">
      <w:r w:rsidRPr="00744886">
        <w:t>Data/ML (entry‑level): data cleaning, basic EDA, kNN &amp; Naïve Bayes, cross‑validation, PCA, metrics (precision/recall/F1, ROC)</w:t>
      </w:r>
    </w:p>
    <w:p w14:paraId="6CB2B9D6" w14:textId="77777777" w:rsidR="00D07C70" w:rsidRPr="00744886" w:rsidRDefault="00000000">
      <w:r w:rsidRPr="00744886">
        <w:t>Tools &amp; Practices: Git/GitHub, VS Code &amp; JetBrains IDEs, CLI, component‑based UI, agile ways of working</w:t>
      </w:r>
    </w:p>
    <w:p w14:paraId="1F9042E7" w14:textId="77777777" w:rsidR="00D07C70" w:rsidRPr="00744886" w:rsidRDefault="00000000">
      <w:r w:rsidRPr="00744886">
        <w:t>Currently learning: AWS fundamentals, Jira</w:t>
      </w:r>
    </w:p>
    <w:p w14:paraId="7C634AA4" w14:textId="77777777" w:rsidR="00D07C70" w:rsidRPr="00744886" w:rsidRDefault="00D07C70"/>
    <w:p w14:paraId="083374A9" w14:textId="77777777" w:rsidR="00D07C70" w:rsidRPr="00744886" w:rsidRDefault="00000000">
      <w:r w:rsidRPr="00744886">
        <w:rPr>
          <w:b/>
          <w:sz w:val="24"/>
        </w:rPr>
        <w:t>Selected Projects</w:t>
      </w:r>
    </w:p>
    <w:p w14:paraId="390F2D45" w14:textId="77777777" w:rsidR="00D07C70" w:rsidRPr="00744886" w:rsidRDefault="00000000">
      <w:r w:rsidRPr="00744886">
        <w:t>Fit‑Trak — Fitness &amp; Nutrition Web App  (Ionic React, TypeScript, Firebase, REST APIs)</w:t>
      </w:r>
    </w:p>
    <w:p w14:paraId="16487A8C" w14:textId="77777777" w:rsidR="00D07C70" w:rsidRPr="00744886" w:rsidRDefault="00000000">
      <w:pPr>
        <w:pStyle w:val="ListBullet"/>
      </w:pPr>
      <w:r w:rsidRPr="00744886">
        <w:t>Built meal and workout logging with Firebase Auth and Firestore; integrated USDA FoodData Central REST API.</w:t>
      </w:r>
    </w:p>
    <w:p w14:paraId="75921576" w14:textId="77777777" w:rsidR="00D07C70" w:rsidRPr="00744886" w:rsidRDefault="00000000">
      <w:pPr>
        <w:pStyle w:val="ListBullet"/>
      </w:pPr>
      <w:r w:rsidRPr="00744886">
        <w:t>Created reusable components, responsive layout and loading/error states; versioned with Git.</w:t>
      </w:r>
    </w:p>
    <w:p w14:paraId="004E5073" w14:textId="77777777" w:rsidR="00D07C70" w:rsidRPr="00744886" w:rsidRDefault="00000000">
      <w:r w:rsidRPr="00744886">
        <w:t>Taxi Dispatch Simulation  (Python, A*, OOP)</w:t>
      </w:r>
    </w:p>
    <w:p w14:paraId="5770F390" w14:textId="77777777" w:rsidR="00D07C70" w:rsidRPr="00744886" w:rsidRDefault="00000000">
      <w:pPr>
        <w:pStyle w:val="ListBullet"/>
      </w:pPr>
      <w:r w:rsidRPr="00744886">
        <w:t>Replaced DFS with A* to improve route‑planning; added metrics for taxi earnings and dispatcher revenue.</w:t>
      </w:r>
    </w:p>
    <w:p w14:paraId="233CC677" w14:textId="77777777" w:rsidR="00D07C70" w:rsidRPr="00744886" w:rsidRDefault="00000000">
      <w:r w:rsidRPr="00744886">
        <w:t>ClaClo‑Manager — Course &amp; Records Platform (Group)  (React/TypeScript, UML, Git)</w:t>
      </w:r>
    </w:p>
    <w:p w14:paraId="6D967B59" w14:textId="77777777" w:rsidR="00D07C70" w:rsidRPr="00744886" w:rsidRDefault="00000000">
      <w:pPr>
        <w:pStyle w:val="ListBullet"/>
      </w:pPr>
      <w:r w:rsidRPr="00744886">
        <w:t>Implemented core UI views (forms, tables, lists) and basic routing/state.</w:t>
      </w:r>
    </w:p>
    <w:p w14:paraId="41070768" w14:textId="77777777" w:rsidR="00D07C70" w:rsidRPr="00744886" w:rsidRDefault="00000000">
      <w:pPr>
        <w:pStyle w:val="ListBullet"/>
      </w:pPr>
      <w:r w:rsidRPr="00744886">
        <w:t>Defined roles/permissions and activity flows; collaborated in an agile team with code reviews.</w:t>
      </w:r>
    </w:p>
    <w:p w14:paraId="45B40735" w14:textId="77777777" w:rsidR="00D07C70" w:rsidRPr="00744886" w:rsidRDefault="00000000">
      <w:r w:rsidRPr="00744886">
        <w:lastRenderedPageBreak/>
        <w:t>ML Coursework — Palmer Penguins  (Python/R)</w:t>
      </w:r>
    </w:p>
    <w:p w14:paraId="268561B5" w14:textId="77777777" w:rsidR="00D07C70" w:rsidRPr="00744886" w:rsidRDefault="00000000">
      <w:pPr>
        <w:pStyle w:val="ListBullet"/>
      </w:pPr>
      <w:r w:rsidRPr="00744886">
        <w:t>Compared kNN and Naïve Bayes; used train/test splits and 10‑fold cross‑validation.</w:t>
      </w:r>
    </w:p>
    <w:p w14:paraId="66023458" w14:textId="77777777" w:rsidR="00D07C70" w:rsidRPr="00744886" w:rsidRDefault="00000000">
      <w:pPr>
        <w:pStyle w:val="ListBullet"/>
      </w:pPr>
      <w:r w:rsidRPr="00744886">
        <w:t>Applied PCA and normalisation; produced confusion matrices, ROC curves and F1 scores.</w:t>
      </w:r>
    </w:p>
    <w:p w14:paraId="7D9EFAC4" w14:textId="77777777" w:rsidR="00D07C70" w:rsidRPr="00744886" w:rsidRDefault="00D07C70"/>
    <w:p w14:paraId="5707397F" w14:textId="77777777" w:rsidR="00D07C70" w:rsidRPr="00744886" w:rsidRDefault="00000000">
      <w:r w:rsidRPr="00744886">
        <w:rPr>
          <w:b/>
          <w:sz w:val="24"/>
        </w:rPr>
        <w:t>Education</w:t>
      </w:r>
    </w:p>
    <w:p w14:paraId="4B35A68F" w14:textId="77777777" w:rsidR="00D07C70" w:rsidRPr="00744886" w:rsidRDefault="00000000">
      <w:r w:rsidRPr="00744886">
        <w:t>BSc (Hons) Computer Science — Oxford Brookes University  (Awarded 2025)</w:t>
      </w:r>
    </w:p>
    <w:p w14:paraId="6443AB97" w14:textId="77777777" w:rsidR="00D07C70" w:rsidRPr="00744886" w:rsidRDefault="00000000">
      <w:r w:rsidRPr="00744886">
        <w:t>Result: Upper Second‑class Honours (2:1) — 67%</w:t>
      </w:r>
    </w:p>
    <w:p w14:paraId="131AB26D" w14:textId="77777777" w:rsidR="00D07C70" w:rsidRPr="00744886" w:rsidRDefault="00000000">
      <w:r w:rsidRPr="00744886">
        <w:t>Selected relevant modules: Web Development, Software Engineering, Data Structures &amp; Algorithms, Databases, Machine Learning</w:t>
      </w:r>
    </w:p>
    <w:p w14:paraId="023BA8AA" w14:textId="77777777" w:rsidR="00D07C70" w:rsidRPr="00744886" w:rsidRDefault="00D07C70"/>
    <w:p w14:paraId="45C2238D" w14:textId="77777777" w:rsidR="00D07C70" w:rsidRPr="00744886" w:rsidRDefault="00000000">
      <w:r w:rsidRPr="00744886">
        <w:rPr>
          <w:b/>
          <w:sz w:val="24"/>
        </w:rPr>
        <w:t>Experience</w:t>
      </w:r>
    </w:p>
    <w:p w14:paraId="43DAAEFE" w14:textId="77777777" w:rsidR="00D07C70" w:rsidRPr="00744886" w:rsidRDefault="00000000">
      <w:r w:rsidRPr="00744886">
        <w:t>Waiter — Happy London, Central London  (Jun 2025 – Present)</w:t>
      </w:r>
    </w:p>
    <w:p w14:paraId="37781DCA" w14:textId="77777777" w:rsidR="00D07C70" w:rsidRPr="00744886" w:rsidRDefault="00000000">
      <w:pPr>
        <w:pStyle w:val="ListBullet"/>
      </w:pPr>
      <w:r w:rsidRPr="00744886">
        <w:t>Fast, accurate service in a high‑volume venue using POS/handhelds.</w:t>
      </w:r>
    </w:p>
    <w:p w14:paraId="161BAE38" w14:textId="77777777" w:rsidR="00D07C70" w:rsidRPr="00744886" w:rsidRDefault="00000000">
      <w:pPr>
        <w:pStyle w:val="ListBullet"/>
      </w:pPr>
      <w:r w:rsidRPr="00744886">
        <w:t>Coordinate with kitchen/bar to keep ticket times on track; resolve issues calmly.</w:t>
      </w:r>
    </w:p>
    <w:p w14:paraId="3EF75A08" w14:textId="77777777" w:rsidR="00D07C70" w:rsidRPr="00744886" w:rsidRDefault="00000000">
      <w:pPr>
        <w:pStyle w:val="ListBullet"/>
      </w:pPr>
      <w:r w:rsidRPr="00744886">
        <w:t>Maintain floor standards; support opening/closing.</w:t>
      </w:r>
    </w:p>
    <w:p w14:paraId="3245CDE2" w14:textId="77777777" w:rsidR="00D07C70" w:rsidRPr="00744886" w:rsidRDefault="00000000">
      <w:r w:rsidRPr="00744886">
        <w:t>Food Runner — Happy London, Central London  (Jul 2024 – Jun 2025)</w:t>
      </w:r>
    </w:p>
    <w:p w14:paraId="3AF81CEF" w14:textId="77777777" w:rsidR="00D07C70" w:rsidRPr="00744886" w:rsidRDefault="00000000">
      <w:pPr>
        <w:pStyle w:val="ListBullet"/>
      </w:pPr>
      <w:r w:rsidRPr="00744886">
        <w:t>Ran dishes from the pass; checked dockets and explained allergens/specials.</w:t>
      </w:r>
    </w:p>
    <w:p w14:paraId="5B7AE1C0" w14:textId="77777777" w:rsidR="00D07C70" w:rsidRPr="00744886" w:rsidRDefault="00000000">
      <w:pPr>
        <w:pStyle w:val="ListBullet"/>
      </w:pPr>
      <w:r w:rsidRPr="00744886">
        <w:t>Prioritised tickets with the kitchen to keep service flow smooth during peaks.</w:t>
      </w:r>
    </w:p>
    <w:p w14:paraId="1433764B" w14:textId="77777777" w:rsidR="00D07C70" w:rsidRPr="00744886" w:rsidRDefault="00000000">
      <w:pPr>
        <w:pStyle w:val="ListBullet"/>
      </w:pPr>
      <w:r w:rsidRPr="00744886">
        <w:t>Prepared sections pre‑service and turned tables quickly.</w:t>
      </w:r>
    </w:p>
    <w:p w14:paraId="154DD22C" w14:textId="77777777" w:rsidR="00D07C70" w:rsidRPr="00744886" w:rsidRDefault="00000000">
      <w:r w:rsidRPr="00744886">
        <w:t>Kitchen Associate — J D Wetherspoon, Swan &amp; Castle (Oxford)  (Jan 2024 – May 2024)</w:t>
      </w:r>
    </w:p>
    <w:p w14:paraId="65849AEE" w14:textId="77777777" w:rsidR="00D07C70" w:rsidRPr="00744886" w:rsidRDefault="00000000">
      <w:pPr>
        <w:pStyle w:val="ListBullet"/>
      </w:pPr>
      <w:r w:rsidRPr="00744886">
        <w:t>Prep and line service to spec; upheld food‑safety and hygiene standards.</w:t>
      </w:r>
    </w:p>
    <w:p w14:paraId="2B38781A" w14:textId="77777777" w:rsidR="00D07C70" w:rsidRPr="00744886" w:rsidRDefault="00000000">
      <w:pPr>
        <w:pStyle w:val="ListBullet"/>
      </w:pPr>
      <w:r w:rsidRPr="00744886">
        <w:t>Stock rotation, deliveries and waste control; opening/closing checks.</w:t>
      </w:r>
    </w:p>
    <w:p w14:paraId="3064368B" w14:textId="77777777" w:rsidR="00D07C70" w:rsidRPr="00744886" w:rsidRDefault="00000000">
      <w:r w:rsidRPr="00744886">
        <w:t>Food Runner — SUSHISAMBA, Covent Garden  (Sep 2021 – Aug 2023)</w:t>
      </w:r>
    </w:p>
    <w:p w14:paraId="0F8D35B6" w14:textId="77777777" w:rsidR="00D07C70" w:rsidRPr="00744886" w:rsidRDefault="00000000">
      <w:pPr>
        <w:pStyle w:val="ListBullet"/>
      </w:pPr>
      <w:r w:rsidRPr="00744886">
        <w:t>Delivered and explained dishes to brand standards in a premium, fast‑paced setting.</w:t>
      </w:r>
    </w:p>
    <w:p w14:paraId="375237F9" w14:textId="77777777" w:rsidR="00D07C70" w:rsidRPr="00744886" w:rsidRDefault="00000000">
      <w:pPr>
        <w:pStyle w:val="ListBullet"/>
      </w:pPr>
      <w:r w:rsidRPr="00744886">
        <w:t>Liaised between kitchen and floor; prioritised orders at the pass.</w:t>
      </w:r>
    </w:p>
    <w:p w14:paraId="683A0F6A" w14:textId="77777777" w:rsidR="00D07C70" w:rsidRPr="00744886" w:rsidRDefault="00000000">
      <w:pPr>
        <w:pStyle w:val="ListBullet"/>
      </w:pPr>
      <w:r w:rsidRPr="00744886">
        <w:t>Prepared sections and supported opening/closing.</w:t>
      </w:r>
    </w:p>
    <w:p w14:paraId="166E4C0C" w14:textId="77777777" w:rsidR="00D07C70" w:rsidRPr="00744886" w:rsidRDefault="00D07C70"/>
    <w:p w14:paraId="20682979" w14:textId="77777777" w:rsidR="00D07C70" w:rsidRPr="00744886" w:rsidRDefault="00000000">
      <w:r w:rsidRPr="00744886">
        <w:rPr>
          <w:b/>
          <w:sz w:val="24"/>
        </w:rPr>
        <w:t>Additional</w:t>
      </w:r>
    </w:p>
    <w:p w14:paraId="570BDAE0" w14:textId="77777777" w:rsidR="00D07C70" w:rsidRPr="00744886" w:rsidRDefault="00000000">
      <w:r w:rsidRPr="00744886">
        <w:t>Languages: English (fluent), Bulgarian (fluent)</w:t>
      </w:r>
    </w:p>
    <w:p w14:paraId="7CD8ADFF" w14:textId="77777777" w:rsidR="00D07C70" w:rsidRPr="00744886" w:rsidRDefault="00000000">
      <w:r w:rsidRPr="00744886">
        <w:t>References available on request</w:t>
      </w:r>
    </w:p>
    <w:sectPr w:rsidR="00D07C70" w:rsidRPr="00744886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11985">
    <w:abstractNumId w:val="8"/>
  </w:num>
  <w:num w:numId="2" w16cid:durableId="1775051965">
    <w:abstractNumId w:val="6"/>
  </w:num>
  <w:num w:numId="3" w16cid:durableId="1232428827">
    <w:abstractNumId w:val="5"/>
  </w:num>
  <w:num w:numId="4" w16cid:durableId="485711002">
    <w:abstractNumId w:val="4"/>
  </w:num>
  <w:num w:numId="5" w16cid:durableId="394475639">
    <w:abstractNumId w:val="7"/>
  </w:num>
  <w:num w:numId="6" w16cid:durableId="1610892236">
    <w:abstractNumId w:val="3"/>
  </w:num>
  <w:num w:numId="7" w16cid:durableId="1385326844">
    <w:abstractNumId w:val="2"/>
  </w:num>
  <w:num w:numId="8" w16cid:durableId="29574268">
    <w:abstractNumId w:val="1"/>
  </w:num>
  <w:num w:numId="9" w16cid:durableId="176549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44886"/>
    <w:rsid w:val="00974374"/>
    <w:rsid w:val="00A61548"/>
    <w:rsid w:val="00AA1D8D"/>
    <w:rsid w:val="00B47730"/>
    <w:rsid w:val="00CB0664"/>
    <w:rsid w:val="00D07C70"/>
    <w:rsid w:val="00DD7841"/>
    <w:rsid w:val="00FA1D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71009"/>
  <w14:defaultImageDpi w14:val="300"/>
  <w15:docId w15:val="{9BE28D22-7E98-4816-8D97-EF5D31C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Yanchev</cp:lastModifiedBy>
  <cp:revision>3</cp:revision>
  <dcterms:created xsi:type="dcterms:W3CDTF">2025-09-12T19:52:00Z</dcterms:created>
  <dcterms:modified xsi:type="dcterms:W3CDTF">2025-09-12T19:56:00Z</dcterms:modified>
  <cp:category/>
</cp:coreProperties>
</file>